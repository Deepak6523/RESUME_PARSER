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Deepak Singh Chouhan</w:t>
      </w:r>
    </w:p>
    <w:p>
      <w:pPr>
        <w:jc w:val="center"/>
      </w:pPr>
      <w:r>
        <w:rPr>
          <w:i/>
        </w:rPr>
        <w:t>B.Tech Student | AI &amp; Data Science</w:t>
      </w:r>
    </w:p>
    <w:p>
      <w:r>
        <w:t>Email: chouhandeepak6523@gmail.com | Phone: +91 8707257722</w:t>
        <w:br/>
        <w:t>LinkedIn: https://www.linkedin.com/in/deepak-singh-chouhan-48845b2bb | GitHub: https://github.com/Deepak6523</w:t>
      </w:r>
    </w:p>
    <w:p>
      <w:pPr>
        <w:shd w:fill="D9D9D9"/>
      </w:pPr>
      <w:r>
        <w:rPr>
          <w:b/>
          <w:sz w:val="24"/>
        </w:rPr>
        <w:t>Professional Summary</w:t>
      </w:r>
    </w:p>
    <w:p>
      <w:r>
        <w:t>Enthusiastic and driven B.Tech student specializing in Artificial Intelligence and Data Science, with practical experience in Python, Java, JavaScript, React, and SQL. Completed multiple certified courses from ISRO and successfully completed a Machine Learning internship at IntenshiStudio. Demonstrated ability to develop innovative projects such as AU Tools, showcasing a strong problem-solving mindset. Passionate about leveraging emerging technologies, contributing to organizational growth, and continuously enhancing technical and analytical skills.</w:t>
      </w:r>
    </w:p>
    <w:p>
      <w:pPr>
        <w:shd w:fill="D9D9D9"/>
      </w:pPr>
      <w:r>
        <w:rPr>
          <w:b/>
          <w:sz w:val="24"/>
        </w:rPr>
        <w:t>Education</w:t>
      </w:r>
    </w:p>
    <w:p>
      <w:r>
        <w:t>Bachelor of Technology (B.Tech) - Artificial Intelligence and Data Science</w:t>
        <w:br/>
        <w:t>[Your University Name], [City, State] | Expected Graduation: [Month, Year]</w:t>
      </w:r>
    </w:p>
    <w:p>
      <w:pPr>
        <w:shd w:fill="D9D9D9"/>
      </w:pPr>
      <w:r>
        <w:rPr>
          <w:b/>
          <w:sz w:val="24"/>
        </w:rPr>
        <w:t>Technical Skills</w:t>
      </w:r>
    </w:p>
    <w:p>
      <w:r>
        <w:t>Languages: Python, Java, JavaScript, SQL</w:t>
        <w:br/>
        <w:t>Frameworks &amp; Tools: React, Git, Scikit-learn, Pandas, NumPy</w:t>
        <w:br/>
        <w:t>Databases: MySQL, SQLite</w:t>
        <w:br/>
        <w:t>Technologies: Machine Learning, Artificial Intelligence, Data Science, Web Development</w:t>
        <w:br/>
        <w:t>Certifications: ISRO Certified Courses</w:t>
      </w:r>
    </w:p>
    <w:p>
      <w:pPr>
        <w:shd w:fill="D9D9D9"/>
      </w:pPr>
      <w:r>
        <w:rPr>
          <w:b/>
          <w:sz w:val="24"/>
        </w:rPr>
        <w:t>Certifications</w:t>
      </w:r>
    </w:p>
    <w:p>
      <w:r>
        <w:t>- Machine Learning Certification – ISRO</w:t>
        <w:br/>
        <w:t>- Data Analytics Course – ISRO</w:t>
        <w:br/>
        <w:t>- Python for Data Science – [Platform name, e.g., Coursera/Udemy]</w:t>
      </w:r>
    </w:p>
    <w:p>
      <w:pPr>
        <w:shd w:fill="D9D9D9"/>
      </w:pPr>
      <w:r>
        <w:rPr>
          <w:b/>
          <w:sz w:val="24"/>
        </w:rPr>
        <w:t>Internship Experience</w:t>
      </w:r>
    </w:p>
    <w:p>
      <w:r>
        <w:t>Machine Learning Intern | IntenshiStudio</w:t>
        <w:br/>
        <w:t>[Month, Year] – [Month, Year]</w:t>
        <w:br/>
        <w:t>- Developed and tested ML models for classification and prediction tasks.</w:t>
        <w:br/>
        <w:t>- Collaborated with a team to create AI-based features in real-world applications.</w:t>
        <w:br/>
        <w:t>- Enhanced model performance through data preprocessing and algorithm tuning.</w:t>
      </w:r>
    </w:p>
    <w:p>
      <w:pPr>
        <w:shd w:fill="D9D9D9"/>
      </w:pPr>
      <w:r>
        <w:rPr>
          <w:b/>
          <w:sz w:val="24"/>
        </w:rPr>
        <w:t>Projects</w:t>
      </w:r>
    </w:p>
    <w:p>
      <w:r>
        <w:t>AU Tools</w:t>
        <w:br/>
        <w:t>- Developed a comprehensive toolset to automate and simplify tasks.</w:t>
        <w:br/>
        <w:t>- Integrated AI/ML algorithms for intelligent automation.</w:t>
        <w:br/>
        <w:t>- Built using Python, React, and relevant ML libraries.</w:t>
        <w:br/>
        <w:br/>
        <w:t>Student Performance Predictor</w:t>
        <w:br/>
        <w:t>- Built a model to analyze student data and predict academic performance using Python and scikit-learn.</w:t>
        <w:br/>
        <w:br/>
        <w:t>Personal Portfolio Website</w:t>
        <w:br/>
        <w:t>- Created a responsive web portfolio using React.js and hosted on GitHub Pages.</w:t>
      </w:r>
    </w:p>
    <w:p>
      <w:pPr>
        <w:shd w:fill="D9D9D9"/>
      </w:pPr>
      <w:r>
        <w:rPr>
          <w:b/>
          <w:sz w:val="24"/>
        </w:rPr>
        <w:t>Achievements &amp; Extra-Curriculars</w:t>
      </w:r>
    </w:p>
    <w:p>
      <w:r>
        <w:t>- Participated in AI/ML Hackathons</w:t>
        <w:br/>
        <w:t>- Member of University Coding Club</w:t>
        <w:br/>
        <w:t>- Volunteered in college tech fests and coding events</w:t>
      </w:r>
    </w:p>
    <w:p>
      <w:pPr>
        <w:shd w:fill="D9D9D9"/>
      </w:pPr>
      <w:r>
        <w:rPr>
          <w:b/>
          <w:sz w:val="24"/>
        </w:rPr>
        <w:t>Languages</w:t>
      </w:r>
    </w:p>
    <w:p>
      <w:r>
        <w:t>English</w:t>
        <w:br/>
        <w:t>Hindi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